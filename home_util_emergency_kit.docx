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 Emergency Runbook With Emergency Kit Summary</w:t>
      </w:r>
    </w:p>
    <w:p>
      <w:r>
        <w:t>To create a comprehensive Emergency Preparedness Run Book for residents of San Jose, Zip Code: 95148, I will gather the necessary information for each utility/service provider. Below is the structured information based on the available data.</w:t>
      </w:r>
    </w:p>
    <w:p>
      <w:r>
        <w:t>---</w:t>
      </w:r>
    </w:p>
    <w:p>
      <w:r>
        <w:t>### 🧰 Emergency Kit Summary</w:t>
      </w:r>
    </w:p>
    <w:p>
      <w:r/>
      <w:r>
        <w:rPr>
          <w:b/>
        </w:rPr>
        <w:t>Kit Inventory:</w:t>
      </w:r>
      <w:r>
        <w:br/>
        <w:t>- Flashlights and extra batteries</w:t>
        <w:br/>
        <w:t>- First aid kit</w:t>
        <w:br/>
        <w:t>- Non-perishable food and bottled water</w:t>
        <w:br/>
        <w:t>- Medications and personal hygiene items</w:t>
        <w:br/>
        <w:t>- Important documents (insurance, identification)</w:t>
        <w:br/>
        <w:t>- Dust masks (for air filtration)</w:t>
      </w:r>
    </w:p>
    <w:p>
      <w:r>
        <w:t xml:space="preserve">⚠️ </w:t>
      </w:r>
      <w:r>
        <w:rPr>
          <w:b/>
        </w:rPr>
        <w:t>Missing Kit Items (consider adding):</w:t>
      </w:r>
      <w:r>
        <w:br/>
        <w:t>- Battery-powered or hand-crank radio</w:t>
        <w:br/>
        <w:t>- Whistle (for signaling)</w:t>
        <w:br/>
        <w:t>- Local maps and contact lists</w:t>
      </w:r>
    </w:p>
    <w:p>
      <w:r/>
      <w:r>
        <w:rPr>
          <w:b/>
        </w:rPr>
        <w:t>Additional User-Added Items:</w:t>
      </w:r>
      <w:r>
        <w:br/>
        <w:t>- Dog food</w:t>
      </w:r>
    </w:p>
    <w:p>
      <w:r>
        <w:t>---</w:t>
      </w:r>
    </w:p>
    <w:p>
      <w:r>
        <w:t>### 📕 Emergency Run Book</w:t>
      </w:r>
    </w:p>
    <w:p>
      <w:r>
        <w:t>#### ⚡ 1. Electricity – Pacific Gas and Electric Company (PG&amp;E)</w:t>
      </w:r>
    </w:p>
    <w:p>
      <w:r/>
      <w:r>
        <w:rPr>
          <w:b/>
        </w:rPr>
        <w:t>Provider Description:</w:t>
      </w:r>
      <w:r>
        <w:br/>
        <w:t>Pacific Gas and Electric Company (PG&amp;E) is a major energy company in California, providing natural gas and electricity to approximately 16 million people in Northern and Central California.</w:t>
      </w:r>
    </w:p>
    <w:p>
      <w:r/>
      <w:r>
        <w:rPr>
          <w:b/>
        </w:rPr>
        <w:t>Customer Service:</w:t>
      </w:r>
      <w:r>
        <w:br/>
        <w:t>- Phone Number: 1-800-743-5000</w:t>
        <w:br/>
        <w:t>- Address: 245 Market Street, San Francisco, CA 94105</w:t>
      </w:r>
    </w:p>
    <w:p>
      <w:r/>
      <w:r>
        <w:rPr>
          <w:b/>
        </w:rPr>
        <w:t>Website:</w:t>
      </w:r>
      <w:r>
        <w:br/>
        <w:t>[PG&amp;E Official Website](https://www.pge.com/)</w:t>
      </w:r>
    </w:p>
    <w:p>
      <w:r/>
      <w:r>
        <w:rPr>
          <w:b/>
        </w:rPr>
        <w:t>Emergency Contact:</w:t>
      </w:r>
      <w:r>
        <w:br/>
        <w:t>- Power Outage: 1-800-743-5000</w:t>
      </w:r>
    </w:p>
    <w:p>
      <w:r/>
      <w:r>
        <w:rPr>
          <w:b/>
        </w:rPr>
        <w:t>Power Outage Response Guide:</w:t>
      </w:r>
      <w:r>
        <w:br/>
        <w:t xml:space="preserve">- </w:t>
      </w:r>
      <w:r>
        <w:rPr>
          <w:b/>
        </w:rPr>
        <w:t>Steps to follow:</w:t>
      </w:r>
      <w:r>
        <w:br/>
        <w:t xml:space="preserve">  1. Stay calm and check if the outage is limited to your home or affects the entire neighborhood.</w:t>
        <w:br/>
        <w:t xml:space="preserve">  2. Turn off major appliances to reduce power surge damage when electricity is restored.</w:t>
        <w:br/>
        <w:t xml:space="preserve">  3. Use flashlights instead of candles to avoid fire hazards.</w:t>
        <w:br/>
        <w:t xml:space="preserve">- </w:t>
      </w:r>
      <w:r>
        <w:rPr>
          <w:b/>
        </w:rPr>
        <w:t>How to report:</w:t>
      </w:r>
      <w:r>
        <w:br/>
        <w:t xml:space="preserve">  Call 1-800-743-5000 to report the outage.</w:t>
        <w:br/>
        <w:t xml:space="preserve">- </w:t>
      </w:r>
      <w:r>
        <w:rPr>
          <w:b/>
        </w:rPr>
        <w:t>Safety precautions:</w:t>
      </w:r>
      <w:r>
        <w:br/>
        <w:t xml:space="preserve">  Avoid using elevators, and be cautious of downed power lines.</w:t>
        <w:br/>
        <w:t xml:space="preserve">- </w:t>
      </w:r>
      <w:r>
        <w:rPr>
          <w:b/>
        </w:rPr>
        <w:t>Recommended Kit Items:</w:t>
      </w:r>
      <w:r>
        <w:br/>
        <w:t xml:space="preserve">  - Flashlights and extra batteries</w:t>
        <w:br/>
        <w:t xml:space="preserve">  - Portable charger for mobile devices</w:t>
      </w:r>
    </w:p>
    <w:p>
      <w:r>
        <w:t>---</w:t>
      </w:r>
    </w:p>
    <w:p>
      <w:r>
        <w:t>#### 🔥 2. Natural Gas – Pacific Gas and Electric Company (PG&amp;E)</w:t>
      </w:r>
    </w:p>
    <w:p>
      <w:r/>
      <w:r>
        <w:rPr>
          <w:b/>
        </w:rPr>
        <w:t>Provider Description:</w:t>
      </w:r>
      <w:r>
        <w:br/>
        <w:t>Pacific Gas and Electric Company (PG&amp;E) is a major energy company in California, providing natural gas and electricity to approximately 16 million people in Northern and Central California.</w:t>
      </w:r>
    </w:p>
    <w:p>
      <w:r/>
      <w:r>
        <w:rPr>
          <w:b/>
        </w:rPr>
        <w:t>Customer Service:</w:t>
      </w:r>
      <w:r>
        <w:br/>
        <w:t>- Phone Number: 1-800-743-5000</w:t>
        <w:br/>
        <w:t>- Address: 245 Market Street, San Francisco, CA 94105</w:t>
      </w:r>
    </w:p>
    <w:p>
      <w:r/>
      <w:r>
        <w:rPr>
          <w:b/>
        </w:rPr>
        <w:t>Website:</w:t>
      </w:r>
      <w:r>
        <w:br/>
        <w:t>[PG&amp;E Official Website](https://www.pge.com/)</w:t>
      </w:r>
    </w:p>
    <w:p>
      <w:r/>
      <w:r>
        <w:rPr>
          <w:b/>
        </w:rPr>
        <w:t>Emergency Contact:</w:t>
      </w:r>
      <w:r>
        <w:br/>
        <w:t>- Gas Leak: 1-800-743-5000</w:t>
      </w:r>
    </w:p>
    <w:p>
      <w:r/>
      <w:r>
        <w:rPr>
          <w:b/>
        </w:rPr>
        <w:t>Gas Leak Response Guide:</w:t>
      </w:r>
      <w:r>
        <w:br/>
        <w:t xml:space="preserve">- </w:t>
      </w:r>
      <w:r>
        <w:rPr>
          <w:b/>
        </w:rPr>
        <w:t>Signs and precautions:</w:t>
      </w:r>
      <w:r>
        <w:br/>
        <w:t xml:space="preserve">  1. If you smell gas, hear a hissing or blowing sound, or see a white cloud, dirt blowing, or water bubbling near a gas line, evacuate immediately.</w:t>
        <w:br/>
        <w:t xml:space="preserve">  2. Do not use lighters, matches, or any open flames.</w:t>
        <w:br/>
        <w:t xml:space="preserve">- </w:t>
      </w:r>
      <w:r>
        <w:rPr>
          <w:b/>
        </w:rPr>
        <w:t>How to evacuate:</w:t>
      </w:r>
      <w:r>
        <w:br/>
        <w:t xml:space="preserve">  Leave the area immediately and call 911 from a safe location.</w:t>
        <w:br/>
        <w:t xml:space="preserve">- </w:t>
      </w:r>
      <w:r>
        <w:rPr>
          <w:b/>
        </w:rPr>
        <w:t>How to report:</w:t>
      </w:r>
      <w:r>
        <w:br/>
        <w:t xml:space="preserve">  Call 1-800-743-5000 to report the gas leak.</w:t>
        <w:br/>
        <w:t xml:space="preserve">- </w:t>
      </w:r>
      <w:r>
        <w:rPr>
          <w:b/>
        </w:rPr>
        <w:t>Recommended Kit Items:</w:t>
      </w:r>
      <w:r>
        <w:br/>
        <w:t xml:space="preserve">  - Gas leak detector</w:t>
        <w:br/>
        <w:t xml:space="preserve">  - Emergency contact list</w:t>
      </w:r>
    </w:p>
    <w:p>
      <w:r>
        <w:t>---</w:t>
      </w:r>
    </w:p>
    <w:p>
      <w:r>
        <w:t>#### 💧 3. Water – San Jose Water Company</w:t>
      </w:r>
    </w:p>
    <w:p>
      <w:r/>
      <w:r>
        <w:rPr>
          <w:b/>
        </w:rPr>
        <w:t>Provider Description:</w:t>
      </w:r>
      <w:r>
        <w:br/>
        <w:t>San Jose Water Company is a water utility serving the San Jose area, providing high-quality water to residential and commercial customers.</w:t>
      </w:r>
    </w:p>
    <w:p>
      <w:r/>
      <w:r>
        <w:rPr>
          <w:b/>
        </w:rPr>
        <w:t>Customer Service:</w:t>
      </w:r>
      <w:r>
        <w:br/>
        <w:t>- Phone Number: 408-279-7900</w:t>
        <w:br/>
        <w:t>- Address: 1601 Almaden Road, San Jose, CA 95125</w:t>
      </w:r>
    </w:p>
    <w:p>
      <w:r/>
      <w:r>
        <w:rPr>
          <w:b/>
        </w:rPr>
        <w:t>Website:</w:t>
      </w:r>
      <w:r>
        <w:br/>
        <w:t>[San Jose Water Official Website](https://www.sjwater.com/)</w:t>
      </w:r>
    </w:p>
    <w:p>
      <w:r/>
      <w:r>
        <w:rPr>
          <w:b/>
        </w:rPr>
        <w:t>Emergency Contact:</w:t>
      </w:r>
      <w:r>
        <w:br/>
        <w:t>- Water Outage or Leak: 408-279-7900</w:t>
      </w:r>
    </w:p>
    <w:p>
      <w:r/>
      <w:r>
        <w:rPr>
          <w:b/>
        </w:rPr>
        <w:t>Water Outage or Leak Guide:</w:t>
      </w:r>
      <w:r>
        <w:br/>
        <w:t xml:space="preserve">- </w:t>
      </w:r>
      <w:r>
        <w:rPr>
          <w:b/>
        </w:rPr>
        <w:t>Detection steps:</w:t>
      </w:r>
      <w:r>
        <w:br/>
        <w:t xml:space="preserve">  1. Check if the water outage is limited to your home or affects the entire neighborhood.</w:t>
        <w:br/>
        <w:t xml:space="preserve">  2. Look for signs of leaks, such as wet spots in the yard or unusual sounds.</w:t>
        <w:br/>
        <w:t xml:space="preserve">- </w:t>
      </w:r>
      <w:r>
        <w:rPr>
          <w:b/>
        </w:rPr>
        <w:t>Shutoff procedure:</w:t>
      </w:r>
      <w:r>
        <w:br/>
        <w:t xml:space="preserve">  1. Locate your main water shutoff valve and turn it off.</w:t>
        <w:br/>
        <w:t xml:space="preserve">  2. Contact a plumber if necessary.</w:t>
        <w:br/>
        <w:t xml:space="preserve">- </w:t>
      </w:r>
      <w:r>
        <w:rPr>
          <w:b/>
        </w:rPr>
        <w:t>Recommended Kit Items:</w:t>
      </w:r>
      <w:r>
        <w:br/>
        <w:t xml:space="preserve">  - Bottled water</w:t>
        <w:br/>
        <w:t xml:space="preserve">  - Water purification tablets</w:t>
      </w:r>
    </w:p>
    <w:p>
      <w:r>
        <w:t>---</w:t>
      </w:r>
    </w:p>
    <w:p>
      <w:r>
        <w:t>#### 🌐 4. Internet – Comcast</w:t>
      </w:r>
    </w:p>
    <w:p>
      <w:r/>
      <w:r>
        <w:rPr>
          <w:b/>
        </w:rPr>
        <w:t>Provider Description:</w:t>
      </w:r>
      <w:r>
        <w:br/>
        <w:t>Comcast is a major telecommunications company providing internet, cable, and phone services to residential and business customers.</w:t>
      </w:r>
    </w:p>
    <w:p>
      <w:r/>
      <w:r>
        <w:rPr>
          <w:b/>
        </w:rPr>
        <w:t>Customer Service:</w:t>
      </w:r>
      <w:r>
        <w:br/>
        <w:t>- Phone Number: 1-800-COMCAST (1-800-266-2278)</w:t>
        <w:br/>
        <w:t>- Address: 1701 John F. Kennedy Blvd, Philadelphia, PA 19103</w:t>
      </w:r>
    </w:p>
    <w:p>
      <w:r/>
      <w:r>
        <w:rPr>
          <w:b/>
        </w:rPr>
        <w:t>Website:</w:t>
      </w:r>
      <w:r>
        <w:br/>
        <w:t>[Comcast Official Website](https://www.xfinity.com/)</w:t>
      </w:r>
    </w:p>
    <w:p>
      <w:r/>
      <w:r>
        <w:rPr>
          <w:b/>
        </w:rPr>
        <w:t>Emergency Contact:</w:t>
      </w:r>
      <w:r>
        <w:br/>
        <w:t>- Internet Outage: 1-800-COMCAST (1-800-266-2278)</w:t>
      </w:r>
    </w:p>
    <w:p>
      <w:r/>
      <w:r>
        <w:rPr>
          <w:b/>
        </w:rPr>
        <w:t>Internet Outage Response Guide:</w:t>
      </w:r>
      <w:r>
        <w:br/>
        <w:t xml:space="preserve">- </w:t>
      </w:r>
      <w:r>
        <w:rPr>
          <w:b/>
        </w:rPr>
        <w:t>Troubleshooting:</w:t>
      </w:r>
      <w:r>
        <w:br/>
        <w:t xml:space="preserve">  1. Check if the outage is limited to your home or affects the entire neighborhood.</w:t>
        <w:br/>
        <w:t xml:space="preserve">  2. Restart your modem and router.</w:t>
        <w:br/>
        <w:t xml:space="preserve">- </w:t>
      </w:r>
      <w:r>
        <w:rPr>
          <w:b/>
        </w:rPr>
        <w:t>Reporting:</w:t>
      </w:r>
      <w:r>
        <w:br/>
        <w:t xml:space="preserve">  Call 1-800-COMCAST (1-800-266-2278) to report the outage.</w:t>
        <w:br/>
        <w:t xml:space="preserve">- </w:t>
      </w:r>
      <w:r>
        <w:rPr>
          <w:b/>
        </w:rPr>
        <w:t>Staying informed:</w:t>
      </w:r>
      <w:r>
        <w:br/>
        <w:t xml:space="preserve">  Use a mobile device or another internet source to stay updated.</w:t>
        <w:br/>
        <w:t xml:space="preserve">- </w:t>
      </w:r>
      <w:r>
        <w:rPr>
          <w:b/>
        </w:rPr>
        <w:t>Recommended Kit Items:</w:t>
      </w:r>
      <w:r>
        <w:br/>
        <w:t xml:space="preserve">  - Portable Wi-Fi hotspot</w:t>
        <w:br/>
        <w:t xml:space="preserve">  - Backup power source for devices</w:t>
      </w:r>
    </w:p>
    <w:p>
      <w:r>
        <w:t>---</w:t>
      </w:r>
    </w:p>
    <w:p>
      <w:r>
        <w:t>This Emergency Preparedness Run Book provides essential information and steps to follow in case of emergencies related to electricity, natural gas, water, and internet services in San Jose, Zip Code: 95148.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