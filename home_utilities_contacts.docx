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Home Utilities Contact Info</w:t>
      </w:r>
    </w:p>
    <w:p>
      <w:r>
        <w:t>&lt;b&gt;Utility Providers in San Jose, CA 95148&lt;/b&gt;</w:t>
        <w:br/>
        <w:br/>
        <w:t>&lt;b&gt;Electricity:&lt;/b&gt;</w:t>
        <w:br/>
        <w:br/>
        <w:t>- Provider Name: PG&amp;E (Pacific Gas and Electric Company)</w:t>
        <w:br/>
        <w:t>- Description: PG&amp;E provides natural gas and electric service to approximately 16 million people throughout a 70,000-square-mile service area in Northern and Central California.</w:t>
        <w:br/>
        <w:t>- Address: 77 Beale St, San Francisco, CA 94105</w:t>
        <w:br/>
        <w:t>- Contact Number: (800) 743-5000</w:t>
        <w:br/>
        <w:t>- Website: &lt;https://www.pge.com/&gt;</w:t>
        <w:br/>
        <w:br/>
        <w:t>&lt;b&gt;Natural Gas:&lt;/b&gt;</w:t>
        <w:br/>
        <w:br/>
        <w:t>- Provider Name: PG&amp;E (Pacific Gas and Electric Company)</w:t>
        <w:br/>
        <w:t>- Description: See above.</w:t>
        <w:br/>
        <w:t>- Address: 77 Beale St, San Francisco, CA 94105</w:t>
        <w:br/>
        <w:t>- Contact Number: (800) 743-5000</w:t>
        <w:br/>
        <w:t>- Website: &lt;https://www.pge.com/&gt;</w:t>
        <w:br/>
        <w:br/>
        <w:t>&lt;b&gt;Water:&lt;/b&gt;</w:t>
        <w:br/>
        <w:br/>
        <w:t>- Provider Name: San Jose Water</w:t>
        <w:br/>
        <w:t>- Description: San Jose Water provides essential water services to approximately 1 million people in the greater San Jose metropolitan area.</w:t>
        <w:br/>
        <w:t>- Address: 110 Paseo De San Antonio, San Jose, CA 95112</w:t>
        <w:br/>
        <w:t>- Contact Number: (408) 279-7900</w:t>
        <w:br/>
        <w:t>- Website: &lt;https://www.sjwater.com/&gt;</w:t>
        <w:br/>
        <w:br/>
        <w:t>&lt;b&gt;Sewer:&lt;/b&gt;</w:t>
        <w:br/>
        <w:br/>
        <w:t>- Provider Name: City of San Jose - Environmental Services</w:t>
        <w:br/>
        <w:t>- Description: The City of San Jose's Environmental Services department is responsible for wastewater management, recycling, and solid waste services.</w:t>
        <w:br/>
        <w:t>- Address: 5055 Almaden Expy, San Jose, CA 95118</w:t>
        <w:br/>
        <w:t>- Contact Number: (408) 277-4343</w:t>
        <w:br/>
        <w:t>- Website: &lt;https://www.sanjoseca.gov/index.aspx?NID=242&gt;</w:t>
        <w:br/>
        <w:br/>
        <w:t>&lt;b&gt;Garbage/Recycling:&lt;/b&gt;</w:t>
        <w:br/>
        <w:br/>
        <w:t>- Provider Name: Republic Services</w:t>
        <w:br/>
        <w:t>- Description: Republic Services provides recycling, trash, and yard waste collection services to residents and businesses in San Jose.</w:t>
        <w:br/>
        <w:t>- Address: 2550 S 10th St, San Jose, CA 95112</w:t>
        <w:br/>
        <w:t>- Contact Number: (408) 629-8500</w:t>
        <w:br/>
        <w:t>- Website: &lt;https://www.republicservices.com/locations/california/san-jose&gt;</w:t>
        <w:br/>
        <w:br/>
        <w:t>&lt;b&gt;Additional Contact Information for Garbage/Recycling:&lt;/b&gt;</w:t>
        <w:br/>
        <w:br/>
        <w:t>- Collection Schedule: &lt;https://www.sanjoseca.gov/index.aspx?NID=242&gt;</w:t>
        <w:br/>
        <w:t>- Bulky Item Pickup: (408) 277-4343</w:t>
        <w:br/>
        <w:t>- Hazardous Waste: (408) 299-7300</w:t>
        <w:br/>
        <w:t>- Recycling Information: &lt;https://www.sanjoseca.gov/index.aspx?NID=243&gt;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