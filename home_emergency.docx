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Home Emergency Runbook</w:t>
      </w:r>
    </w:p>
    <w:p>
      <w:r>
        <w:t># &lt;b&gt;Emergency Manual for San Jose, CA 95148&lt;/b&gt;</w:t>
        <w:br/>
        <w:br/>
        <w:t>---</w:t>
        <w:br/>
        <w:br/>
        <w:t>## ⚡ &lt;b&gt;Power Outages (Pacific Gas and Electric - PG&amp;E):&lt;/b&gt;</w:t>
        <w:br/>
        <w:br/>
        <w:t>- &lt;b&gt;Description of the Company and Services&lt;/b&gt;: PG&amp;E provides electricity and natural gas services to Northern and Central California, including San Jose.</w:t>
        <w:br/>
        <w:t>- &lt;b&gt;Customer Service Number&lt;/b&gt;: (800) 743-5000</w:t>
        <w:br/>
        <w:t>- &lt;b&gt;Address&lt;/b&gt;: 77 Beale St, San Francisco, CA 94105</w:t>
        <w:br/>
        <w:t>- &lt;b&gt;Official Website&lt;/b&gt;: [www.pge.com](http://www.pge.com)</w:t>
        <w:br/>
        <w:t>- &lt;b&gt;What to Check&lt;/b&gt;:</w:t>
        <w:br/>
        <w:t xml:space="preserve">  - Circuit breakers and fuses</w:t>
        <w:br/>
        <w:t xml:space="preserve">  - Power outage map on PG&amp;E's website</w:t>
        <w:br/>
        <w:t xml:space="preserve">  - Neighborhood to see if the outage is localized</w:t>
        <w:br/>
        <w:t>- &lt;b&gt;What to Unplug&lt;/b&gt;:</w:t>
        <w:br/>
        <w:t xml:space="preserve">  - Major appliances (refrigerator, washer, dryer, etc.)</w:t>
        <w:br/>
        <w:t xml:space="preserve">  - Electronics (TVs, computers, etc.)</w:t>
        <w:br/>
        <w:t xml:space="preserve">  - Unplug sensitive electronics to protect from power surges</w:t>
        <w:br/>
        <w:t>- &lt;b&gt;Where Flashlights or Backup Supplies Might Be Located&lt;/b&gt;:</w:t>
        <w:br/>
        <w:t xml:space="preserve">  - Kitchen drawer</w:t>
        <w:br/>
        <w:t xml:space="preserve">  - Hallway closet</w:t>
        <w:br/>
        <w:t xml:space="preserve">  - Garage shelf</w:t>
        <w:br/>
        <w:br/>
        <w:t>---</w:t>
        <w:br/>
        <w:br/>
        <w:t>## 🔥 &lt;b&gt;Gas Leaks (Pacific Gas and Electric - PG&amp;E):&lt;/b&gt;</w:t>
        <w:br/>
        <w:br/>
        <w:t>- &lt;b&gt;Warning Signs&lt;/b&gt;:</w:t>
        <w:br/>
        <w:t xml:space="preserve">  - Rotten egg smell</w:t>
        <w:br/>
        <w:t xml:space="preserve">  - Hissing or blowing sound near a gas line</w:t>
        <w:br/>
        <w:t xml:space="preserve">  - Dead or dying vegetation near a gas line</w:t>
        <w:br/>
        <w:t>- &lt;b&gt;Immediate Actions to Take&lt;/b&gt;:</w:t>
        <w:br/>
        <w:t xml:space="preserve">  - Evacuate the house immediately</w:t>
        <w:br/>
        <w:t xml:space="preserve">  - Do not use any electrical switches, lighters, or matches</w:t>
        <w:br/>
        <w:t xml:space="preserve">  - Do not use your phone inside the house</w:t>
        <w:br/>
        <w:t>- &lt;b&gt;How to Shut Off the Gas&lt;/b&gt;:</w:t>
        <w:br/>
        <w:t xml:space="preserve">  - Locate the gas shut-off valve near the gas meter</w:t>
        <w:br/>
        <w:t xml:space="preserve">  - Turn the valve 90 degrees using a wrench (clockwise to shut off)</w:t>
        <w:br/>
        <w:t>- &lt;b&gt;Emergency Contact&lt;/b&gt;:</w:t>
        <w:br/>
        <w:t xml:space="preserve">  - PG&amp;E: (800) 743-5000</w:t>
        <w:br/>
        <w:t xml:space="preserve">  - 911 for immediate danger</w:t>
        <w:br/>
        <w:br/>
        <w:t>---</w:t>
        <w:br/>
        <w:br/>
        <w:t>## 💧 &lt;b&gt;Water Leaks &amp; Outages (San Jose Water):&lt;/b&gt;</w:t>
        <w:br/>
        <w:br/>
        <w:t>- &lt;b&gt;Description of the Company and Services&lt;/b&gt;: San Jose Water provides water and wastewater services to the San Jose area.</w:t>
        <w:br/>
        <w:t>- &lt;b&gt;Customer Service Number&lt;/b&gt;: (408) 279-7900</w:t>
        <w:br/>
        <w:t>- &lt;b&gt;Address&lt;/b&gt;: 1601 Almaden Road, San Jose, CA 95125</w:t>
        <w:br/>
        <w:t>- &lt;b&gt;Official Website&lt;/b&gt;: [www.sjwater.com](http://www.sjwater.com)</w:t>
        <w:br/>
        <w:t>- &lt;b&gt;Emergency Contact Information for Water Outages and Leaks&lt;/b&gt;: (408) 279-7900</w:t>
        <w:br/>
        <w:t>- &lt;b&gt;Step-by-Step Guide on What to Do During a Water Outage or Leak&lt;/b&gt;:</w:t>
        <w:br/>
        <w:t xml:space="preserve">  1. Turn off the main water valve (usually located near the water meter)</w:t>
        <w:br/>
        <w:t xml:space="preserve">  2. Check for visible leaks in plumbing fixtures</w:t>
        <w:br/>
        <w:t xml:space="preserve">  3. Contact San Jose Water for further assistance</w:t>
        <w:br/>
        <w:t>- &lt;b&gt;Common Leak Points to Check&lt;/b&gt;:</w:t>
        <w:br/>
        <w:t xml:space="preserve">  - Under sinks</w:t>
        <w:br/>
        <w:t xml:space="preserve">  - Around toilets</w:t>
        <w:br/>
        <w:t xml:space="preserve">  - Near water heaters</w:t>
        <w:br/>
        <w:t xml:space="preserve">  - Outdoor faucets and hoses</w:t>
        <w:br/>
        <w:t>- &lt;b&gt;Shut-Off Valve Location&lt;/b&gt;: Near the water meter, usually in the basement or garage</w:t>
        <w:br/>
        <w:t>- &lt;b&gt;Water Company Emergency Line&lt;/b&gt;: (408) 279-7900</w:t>
        <w:br/>
        <w:br/>
        <w:t>---</w:t>
        <w:br/>
        <w:br/>
        <w:t>## 🌐 &lt;b&gt;Internet Disruptions (Comcast):&lt;/b&gt;</w:t>
        <w:br/>
        <w:br/>
        <w:t>- &lt;b&gt;How to Reboot Router/Modem&lt;/b&gt;:</w:t>
        <w:br/>
        <w:t xml:space="preserve">  1. Unplug the power cord from the modem and router</w:t>
        <w:br/>
        <w:t xml:space="preserve">  2. Wait for 30 seconds</w:t>
        <w:br/>
        <w:t xml:space="preserve">  3. Plug the power cord back in</w:t>
        <w:br/>
        <w:t xml:space="preserve">  4. Wait for the lights to stabilize (about 2 minutes)</w:t>
        <w:br/>
        <w:t>- &lt;b&gt;What to Check First&lt;/b&gt;:</w:t>
        <w:br/>
        <w:t xml:space="preserve">  - Ensure all cables are securely connected</w:t>
        <w:br/>
        <w:t xml:space="preserve">  - Check Comcast's outage map on their website</w:t>
        <w:br/>
        <w:t xml:space="preserve">  - Restart your devices</w:t>
        <w:br/>
        <w:t>- &lt;b&gt;Description of the Company and Services&lt;/b&gt;: Comcast provides internet, cable, and phone services.</w:t>
        <w:br/>
        <w:t>- &lt;b&gt;Customer Service Number&lt;/b&gt;: (800) 934-6489</w:t>
        <w:br/>
        <w:t>- &lt;b&gt;Address&lt;/b&gt;: 1500 Market Street, Philadelphia, PA 19102</w:t>
        <w:br/>
        <w:t>- &lt;b&gt;Official Website&lt;/b&gt;: [www.comcast.com](http://www.comcast.com)</w:t>
        <w:br/>
        <w:t>- &lt;b&gt;Emergency Contact Information for Internet Outages&lt;/b&gt;: (800) 934-6489</w:t>
        <w:br/>
        <w:t>- &lt;b&gt;Step-by-Step Guide on What to Do During an Internet Outage&lt;/b&gt;:</w:t>
        <w:br/>
        <w:t xml:space="preserve">  1. Check the Comcast outage map</w:t>
        <w:br/>
        <w:t xml:space="preserve">  2. Reboot your modem and router</w:t>
        <w:br/>
        <w:t xml:space="preserve">  3. Ensure all cables are securely connected</w:t>
        <w:br/>
        <w:t xml:space="preserve">  4. Contact Comcast customer service if the issue persists</w:t>
        <w:br/>
        <w:br/>
        <w:t>---</w:t>
        <w:br/>
        <w:br/>
        <w:t>## 📬 &lt;b&gt;Mail Handling:&lt;/b&gt;</w:t>
        <w:br/>
        <w:br/>
        <w:t>- &lt;b&gt;Mailbox Location &amp; Key Access&lt;/b&gt;:</w:t>
        <w:br/>
        <w:t xml:space="preserve">  - Mailbox is located at the end of the driveway</w:t>
        <w:br/>
        <w:t xml:space="preserve">  - Key is kept in the kitchen drawer</w:t>
        <w:br/>
        <w:t>- &lt;b&gt;Pickup Schedule&lt;/b&gt;:</w:t>
        <w:br/>
        <w:t xml:space="preserve">  - Mail is delivered daily except Sundays and holidays</w:t>
        <w:br/>
        <w:t>- &lt;b&gt;What to Do with Mail and Packages if Resident is Away&lt;/b&gt;:</w:t>
        <w:br/>
        <w:t xml:space="preserve">  - Hold mail at the post office</w:t>
        <w:br/>
        <w:t xml:space="preserve">  - Notify neighbors to collect packages</w:t>
        <w:br/>
        <w:t xml:space="preserve">  - Contact the post office to arrange for package pickup</w:t>
        <w:br/>
        <w:br/>
        <w:t>---</w:t>
        <w:br/>
        <w:br/>
        <w:t>## 🗑️ &lt;b&gt;Garbage Disposal:&lt;/b&gt;</w:t>
        <w:br/>
        <w:br/>
        <w:t>- &lt;b&gt;Indoor Trash Process&lt;/b&gt;:</w:t>
        <w:br/>
        <w:t xml:space="preserve">  - Kitchen Bin: Empty into the outdoor bin daily</w:t>
        <w:br/>
        <w:t xml:space="preserve">  - Bathroom Bin: Empty into the outdoor bin weekly</w:t>
        <w:br/>
        <w:t xml:space="preserve">  - Trash Bags: Located under the kitchen sink</w:t>
        <w:br/>
        <w:t>- &lt;b&gt;Outdoor Bin Instructions and Schedule&lt;/b&gt;:</w:t>
        <w:br/>
        <w:t xml:space="preserve">  - Place bins at the curb by 7 AM on Tuesdays</w:t>
        <w:br/>
        <w:t xml:space="preserve">  - Ensure bins are closed and secure</w:t>
        <w:br/>
        <w:t xml:space="preserve">  - Return bins to the designated area after pickup</w:t>
        <w:br/>
        <w:t>- &lt;b&gt;Recycling and Composting Notes&lt;/b&gt;:</w:t>
        <w:br/>
        <w:t xml:space="preserve">  - Recycling: Place in the designated recycling bin</w:t>
        <w:br/>
        <w:t xml:space="preserve">  - Composting: Use the compost bin for organic waste</w:t>
        <w:br/>
        <w:t>- &lt;b&gt;What to Do in Case of Missed Pickup&lt;/b&gt;:</w:t>
        <w:br/>
        <w:t xml:space="preserve">  - Contact Waste Are Us at (489) 888-1116</w:t>
        <w:br/>
        <w:t xml:space="preserve">  - Follow instructions provided by the waste management company</w:t>
        <w:br/>
        <w:t>- &lt;b&gt;Waste Management Contact Info&lt;/b&gt;:</w:t>
        <w:br/>
        <w:t xml:space="preserve">  - Name: Waste Are Us</w:t>
        <w:br/>
        <w:t xml:space="preserve">  - Phone: (489) 888-1116</w:t>
        <w:br/>
        <w:t xml:space="preserve">  - When to Call: Missed pickups</w:t>
        <w:br/>
        <w:br/>
        <w:t>---</w:t>
        <w:br/>
        <w:br/>
        <w:t>This manual is designed to provide clear, calm, and step-by-step guidance for handling various emergencies in the household. Always prioritize safety and follow the instructions carefully.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