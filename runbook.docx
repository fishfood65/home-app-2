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Pet Sitting Runbook</w:t>
      </w:r>
    </w:p>
    <w:p>
      <w:r>
        <w:t>&lt;b&gt;Utility Providers for San Jose, CA 95148&lt;/b&gt;</w:t>
        <w:br/>
        <w:br/>
        <w:t>&lt;b&gt;Electricity:&lt;/b&gt;</w:t>
        <w:br/>
        <w:br/>
        <w:t>- Provider Name: Pacific Gas and Electric Company (PG&amp;E)</w:t>
        <w:br/>
        <w:t>- Description: PG&amp;E is the primary electricity provider for San Jose, serving over 1.4 million customers in the area.</w:t>
        <w:br/>
        <w:t>- Address: 77 Beale St, San Francisco, CA 94105</w:t>
        <w:br/>
        <w:t>- Contact Number: (800) 743-5000</w:t>
        <w:br/>
        <w:t>- Website: &lt;https://www.pge.com/&gt;</w:t>
        <w:br/>
        <w:br/>
        <w:t>&lt;b&gt;Natural Gas:&lt;/b&gt;</w:t>
        <w:br/>
        <w:br/>
        <w:t>- Provider Name: Pacific Gas and Electric Company (PG&amp;E)</w:t>
        <w:br/>
        <w:t>- Description: PG&amp;E is also the primary natural gas provider for San Jose, serving over 4 million customers in Northern and Central California.</w:t>
        <w:br/>
        <w:t>- Address: 77 Beale St, San Francisco, CA 94105</w:t>
        <w:br/>
        <w:t>- Contact Number: (800) 743-5000</w:t>
        <w:br/>
        <w:t>- Website: &lt;https://www.pge.com/&gt;</w:t>
        <w:br/>
        <w:br/>
        <w:t>&lt;b&gt;Water:&lt;/b&gt;</w:t>
        <w:br/>
        <w:br/>
        <w:t>- Provider Name: San Jose Water</w:t>
        <w:br/>
        <w:t>- Description: San Jose Water provides water service to approximately 1 million people in San Jose and nearby communities.</w:t>
        <w:br/>
        <w:t>- Address: 100 Paseo De San Antonio, San Jose, CA 95112</w:t>
        <w:br/>
        <w:t>- Contact Number: (408) 279-7900</w:t>
        <w:br/>
        <w:t>- Website: &lt;https://www.sjwater.com/&gt;</w:t>
        <w:br/>
        <w:br/>
        <w:t>&lt;b&gt;Sewer:&lt;/b&gt;</w:t>
        <w:br/>
        <w:br/>
        <w:t>- Provider Name: City of San Jose - Environmental Services Department</w:t>
        <w:br/>
        <w:t>- Description: The City of San Jose is responsible for sewer services within the city limits.</w:t>
        <w:br/>
        <w:t>- Address: 200 E. Santa Clara St, 11th Floor, San Jose, CA 95112</w:t>
        <w:br/>
        <w:t>- Contact Number: (408) 535-3500</w:t>
        <w:br/>
        <w:t>- Website: &lt;https://www.sanjoseca.gov/index.aspx?NID=1144&gt;</w:t>
        <w:br/>
        <w:br/>
        <w:t>&lt;b&gt;Garbage/Recycling:&lt;/b&gt;</w:t>
        <w:br/>
        <w:br/>
        <w:t>- Provider Name: Republic Services</w:t>
        <w:br/>
        <w:t>- Description: Republic Services provides garbage, recycling, and yard waste collection services for San Jose residents and businesses.</w:t>
        <w:br/>
        <w:t>- Address: 931 S 7th St, San Jose, CA 95112</w:t>
        <w:br/>
        <w:t>- Contact Number: (408) 629-8900</w:t>
        <w:br/>
        <w:t>- Website: &lt;https://www.republicservices.com/locations/california/san-jose&gt;</w:t>
        <w:br/>
        <w:br/>
        <w:t>These utility providers serve the specified city and zip code, offering essential services to residents and businesses in the area. Always contact the respective providers for the most accurate and up-to-date information regarding their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