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Emergency Runbook for Cartakers and Guests</w:t>
      </w:r>
    </w:p>
    <w:p>
      <w:r>
        <w:t>### 🧰 Emergency Kit Summary</w:t>
        <w:br/>
        <w:br/>
        <w:t>&lt;b&gt;Kit Inventory:&lt;/b&gt;</w:t>
        <w:br/>
        <w:t>- Flashlights and extra batteries</w:t>
        <w:br/>
        <w:t>- First aid kit</w:t>
        <w:br/>
        <w:t>- Non-perishable food and bottled water</w:t>
        <w:br/>
        <w:t>- Dust masks (for air filtration)</w:t>
        <w:br/>
        <w:t>- Important documents (insurance, identification)</w:t>
        <w:br/>
        <w:t>- Medications and personal hygiene items</w:t>
        <w:br/>
        <w:br/>
        <w:t>&lt;b&gt;Emergency Kit Location:&lt;/b&gt; The emergency kit is a work in progress and will be located at the bottom of the stairs.</w:t>
        <w:br/>
        <w:br/>
        <w:t>&lt;b&gt;⚠️ Consider adding the following items to your emergency kit:&lt;/b&gt;</w:t>
        <w:br/>
        <w:t>- Flashlights and extra batteries</w:t>
        <w:br/>
        <w:t>- First aid kit</w:t>
        <w:br/>
        <w:t>- Non-perishable food and bottled water</w:t>
        <w:br/>
        <w:t>- Dust masks (for air filtration)</w:t>
        <w:br/>
        <w:t>- Important documents (insurance, identification)</w:t>
        <w:br/>
        <w:t>- Medications and personal hygiene items</w:t>
        <w:br/>
        <w:br/>
        <w:t>---</w:t>
        <w:br/>
        <w:br/>
        <w:t>### 📕 Emergency Run Book</w:t>
        <w:br/>
        <w:br/>
        <w:t>#### ⚡ 1. Electricity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t>- &lt;b&gt;Website:&lt;/b&gt; [www.pge.com](https://www.pge.com)</w:t>
        <w:br/>
        <w:t>- &lt;b&gt;Emergency Contact:&lt;/b&gt; 1-800-743-5000</w:t>
        <w:br/>
        <w:br/>
        <w:t>&lt;b&gt;Power Outage Response Guide:&lt;/b&gt;</w:t>
        <w:br/>
        <w:t>- &lt;b&gt;Steps to follow:&lt;/b&gt;</w:t>
        <w:br/>
        <w:t xml:space="preserve">  1. Check if the outage is widespread by visiting the PG&amp;E outage map.</w:t>
        <w:br/>
        <w:t xml:space="preserve">  2. Turn off major appliances to reduce power surge when electricity is restored.</w:t>
        <w:br/>
        <w:t xml:space="preserve">  3. Use flashlights instead of candles to prevent fire hazards.</w:t>
        <w:br/>
        <w:t xml:space="preserve">  4. Keep refrigerator and freezer doors closed to preserve food.</w:t>
        <w:br/>
        <w:t>- &lt;b&gt;How to report:&lt;/b&gt; Call 1-800-743-5000 or report online at [PG&amp;E Outage Center](https://www.pge.com/en_US/residential/outages/outage-center.html).</w:t>
        <w:br/>
        <w:t>- &lt;b&gt;Safety precautions:&lt;/b&gt;</w:t>
        <w:br/>
        <w:t xml:space="preserve">  - Avoid using generators indoors.</w:t>
        <w:br/>
        <w:t xml:space="preserve">  - Do not use gas stoves or ovens for heating.</w:t>
        <w:br/>
        <w:t xml:space="preserve">  - Keep a safe distance from downed power lines.</w:t>
        <w:br/>
        <w:br/>
        <w:t>&lt;b&gt;Recommended Kit Items:&lt;/b&gt;</w:t>
        <w:br/>
        <w:t>- Flashlights and extra batteries</w:t>
        <w:br/>
        <w:t>- Portable charger for mobile devices</w:t>
        <w:br/>
        <w:t>- Battery-operated radio</w:t>
        <w:br/>
        <w:t>- Non-perishable food and bottled water</w:t>
        <w:br/>
        <w:br/>
        <w:t>---</w:t>
        <w:br/>
        <w:br/>
        <w:t>#### 🔥 2. Natural Gas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t>- &lt;b&gt;Website:&lt;/b&gt; [www.pge.com](https://www.pge.com)</w:t>
        <w:br/>
        <w:t>- &lt;b&gt;Emergency Contact:&lt;/b&gt; 1-800-743-5000</w:t>
        <w:br/>
        <w:br/>
        <w:t>&lt;b&gt;Gas Leak Response Guide:&lt;/b&gt;</w:t>
        <w:br/>
        <w:t>- &lt;b&gt;Signs and precautions:&lt;/b&gt;</w:t>
        <w:br/>
        <w:t xml:space="preserve">  - Smell of rotten eggs (added to natural gas for detection).</w:t>
        <w:br/>
        <w:t xml:space="preserve">  - Hissing or blowing sounds near gas appliances.</w:t>
        <w:br/>
        <w:t xml:space="preserve">  - Dead or dying vegetation near gas lines.</w:t>
        <w:br/>
        <w:t>- &lt;b&gt;How to evacuate:&lt;/b&gt;</w:t>
        <w:br/>
        <w:t xml:space="preserve">  1. Leave the area immediately.</w:t>
        <w:br/>
        <w:t xml:space="preserve">  2. Do not use lighters, matches, or any open flames.</w:t>
        <w:br/>
        <w:t xml:space="preserve">  3. Do not use electrical switches or appliances.</w:t>
        <w:br/>
        <w:t>- &lt;b&gt;How to report:&lt;/b&gt; Call 1-800-743-5000 or 911 from a safe location.</w:t>
        <w:br/>
        <w:br/>
        <w:t>&lt;b&gt;Recommended Kit Items:&lt;/b&gt;</w:t>
        <w:br/>
        <w:t>- Flashlights and extra batteries</w:t>
        <w:br/>
        <w:t>- Portable charger for mobile devices</w:t>
        <w:br/>
        <w:t>- Battery-operated radio</w:t>
        <w:br/>
        <w:t>- First aid kit</w:t>
        <w:br/>
        <w:br/>
        <w:t>---</w:t>
        <w:br/>
        <w:br/>
        <w:t>#### 💧 3. Water – San Jose Water Company</w:t>
        <w:br/>
        <w:br/>
        <w:t>&lt;b&gt;Provider Description:&lt;/b&gt;</w:t>
        <w:br/>
        <w:t>San Jose Water Company provides water service to approximately 1 million people in the greater San Jose area.</w:t>
        <w:br/>
        <w:br/>
        <w:t>&lt;b&gt;Customer Service:&lt;/b&gt;</w:t>
        <w:br/>
        <w:t>- &lt;b&gt;Phone Number:&lt;/b&gt; 408-279-7900</w:t>
        <w:br/>
        <w:t>- &lt;b&gt;Address:&lt;/b&gt; 1600 Beryl Court, San Jose, CA 95112</w:t>
        <w:br/>
        <w:t>- &lt;b&gt;Website:&lt;/b&gt; [www.sjwater.com](https://www.sjwater.com)</w:t>
        <w:br/>
        <w:t>- &lt;b&gt;Emergency Contact:&lt;/b&gt; 408-279-7900</w:t>
        <w:br/>
        <w:br/>
        <w:t>&lt;b&gt;Water Outage or Leak Guide:&lt;/b&gt;</w:t>
        <w:br/>
        <w:t>- &lt;b&gt;Detection steps:&lt;/b&gt;</w:t>
        <w:br/>
        <w:t xml:space="preserve">  1. Check for unusual sounds or wet spots.</w:t>
        <w:br/>
        <w:t xml:space="preserve">  2. Look for increased water bills or meter readings.</w:t>
        <w:br/>
        <w:t xml:space="preserve">  3. Inspect pipes and fixtures for leaks.</w:t>
        <w:br/>
        <w:t>- &lt;b&gt;Shutoff procedure:&lt;/b&gt;</w:t>
        <w:br/>
        <w:t xml:space="preserve">  1. Locate the main water shutoff valve.</w:t>
        <w:br/>
        <w:t xml:space="preserve">  2. Turn the valve clockwise to shut off water.</w:t>
        <w:br/>
        <w:t xml:space="preserve">  3. Notify San Jose Water Company immediately.</w:t>
        <w:br/>
        <w:br/>
        <w:t>&lt;b&gt;Recommended Kit Items:&lt;/b&gt;</w:t>
        <w:br/>
        <w:t>- Bottled water</w:t>
        <w:br/>
        <w:t>- Water purification tablets</w:t>
        <w:br/>
        <w:t>- Non-perishable food</w:t>
        <w:br/>
        <w:t>- First aid kit</w:t>
        <w:br/>
        <w:br/>
        <w:t>---</w:t>
        <w:br/>
        <w:br/>
        <w:t>#### 🌐 4. Internet – Comcast</w:t>
        <w:br/>
        <w:br/>
        <w:t>&lt;b&gt;Provider Description:&lt;/b&gt;</w:t>
        <w:br/>
        <w:t>Comcast is a major telecommunications company providing internet, cable, and phone services to residential and business customers.</w:t>
        <w:br/>
        <w:br/>
        <w:t>&lt;b&gt;Customer Service:&lt;/b&gt;</w:t>
        <w:br/>
        <w:t>- &lt;b&gt;Phone Number:&lt;/b&gt; 1-800-XFINITY (1-800-934-6489)</w:t>
        <w:br/>
        <w:t>- &lt;b&gt;Address:&lt;/b&gt; 1701 John F Kennedy Blvd, Philadelphia, PA 19103</w:t>
        <w:br/>
        <w:t>- &lt;b&gt;Website:&lt;/b&gt; [www.xfinity.com](https://www.xfinity.com)</w:t>
        <w:br/>
        <w:t>- &lt;b&gt;Emergency Contact:&lt;/b&gt; 1-800-XFINITY (1-800-934-6489)</w:t>
        <w:br/>
        <w:br/>
        <w:t>&lt;b&gt;Internet Outage Response Guide:&lt;/b&gt;</w:t>
        <w:br/>
        <w:t>- &lt;b&gt;Troubleshooting:&lt;/b&gt;</w:t>
        <w:br/>
        <w:t xml:space="preserve">  1. Check for local outages on the Comcast outage map.</w:t>
        <w:br/>
        <w:t xml:space="preserve">  2. Restart your modem and router.</w:t>
        <w:br/>
        <w:t xml:space="preserve">  3. Check all cables and connections.</w:t>
        <w:br/>
        <w:t>- &lt;b&gt;Reporting:&lt;/b&gt;</w:t>
        <w:br/>
        <w:t xml:space="preserve">  - Call 1-800-XFINITY (1-800-934-6489) or report online at [Comcast Outage Center](https://www.xfinity.com/support/outages/).</w:t>
        <w:br/>
        <w:t>- &lt;b&gt;Staying informed:&lt;/b&gt;</w:t>
        <w:br/>
        <w:t xml:space="preserve">  - Use a mobile device for updates.</w:t>
        <w:br/>
        <w:t xml:space="preserve">  - Keep a battery-operated radio for news and updates.</w:t>
        <w:br/>
        <w:br/>
        <w:t>&lt;b&gt;Recommended Kit Items:&lt;/b&gt;</w:t>
        <w:br/>
        <w:t>- Portable charger for mobile devices</w:t>
        <w:br/>
        <w:t>- Battery-operated radio</w:t>
        <w:br/>
        <w:t>- Flashlights and extra batteries</w:t>
        <w:br/>
        <w:t>- Non-perishable food and bottled water</w:t>
        <w:br/>
        <w:br/>
        <w:t>---</w:t>
        <w:br/>
        <w:br/>
        <w:t>### 🚨 Emergency Contact Information</w:t>
        <w:br/>
        <w:br/>
        <w:t>- &lt;b&gt;Police:&lt;/b&gt; San Jose Police Department</w:t>
        <w:br/>
        <w:t xml:space="preserve">  - &lt;b&gt;Phone Number:&lt;/b&gt; 911 (Emergency) or 408-277-8900 (Non-Emergency)</w:t>
        <w:br/>
        <w:t xml:space="preserve">  - &lt;b&gt;Address:&lt;/b&gt; 201 W Mission St, San Jose, CA 95110</w:t>
        <w:br/>
        <w:t xml:space="preserve">  - &lt;b&gt;Website:&lt;/b&gt; [www.sjpd.org](https://www.sjpd.org)</w:t>
        <w:br/>
        <w:br/>
        <w:t>- &lt;b&gt;Fire Department:&lt;/b&gt; San Jose Fire Department</w:t>
        <w:br/>
        <w:t xml:space="preserve">  - &lt;b&gt;Phone Number:&lt;/b&gt; 911 (Emergency) or 408</w:t>
        <w:br/>
        <w:br/>
        <w:t>### 📕 Mail Handling and Waste Management Instructions</w:t>
        <w:br/>
        <w:br/>
        <w:t>#### 📬 Mail Handling Instructions</w:t>
        <w:br/>
        <w:br/>
        <w:t>- &lt;b&gt;Mailbox Location&lt;/b&gt;: at the end of the driveway</w:t>
        <w:br/>
        <w:t>- &lt;b&gt;Mailbox Key Info&lt;/b&gt;: hanging on a hook by the fridge</w:t>
        <w:br/>
        <w:t>- &lt;b&gt;Pick-Up Schedule&lt;/b&gt;: Every other day</w:t>
        <w:br/>
        <w:t>- &lt;b&gt;Mail Sorting Instructions&lt;/b&gt;: Place on the dining room table</w:t>
        <w:br/>
        <w:t>- &lt;b&gt;Delivery Packages&lt;/b&gt;: Place packages in the living room</w:t>
        <w:br/>
        <w:br/>
        <w:t>---</w:t>
        <w:br/>
        <w:br/>
        <w:t>#### 🗑️ Trash &amp; Recycling Instructions</w:t>
        <w:br/>
        <w:br/>
        <w:t>&lt;b&gt;Indoor Trash&lt;/b&gt;</w:t>
        <w:br/>
        <w:br/>
        <w:t>- &lt;b&gt;Kitchen Trash&lt;/b&gt;: Bin is located under the kitchen sink. Empty when full. Bags are next to the bin. They are labeled kitchen bags.</w:t>
        <w:br/>
        <w:t>- &lt;b&gt;Bathroom Trash&lt;/b&gt;: Empty before Trash day. Bags are under the sink.</w:t>
        <w:br/>
        <w:t>- &lt;b&gt;Other Rooms Trash&lt;/b&gt;: Empty before Trash day. Bags are under the sinks of each bathroom.</w:t>
        <w:br/>
        <w:br/>
        <w:t>&lt;b&gt;Outdoor Bins&lt;/b&gt;</w:t>
        <w:br/>
        <w:br/>
        <w:t>- &lt;b&gt;Bins Description&lt;/b&gt;: Green with lid</w:t>
        <w:br/>
        <w:t>- &lt;b&gt;Location&lt;/b&gt;: Next to side gate</w:t>
        <w:br/>
        <w:t>- &lt;b&gt;Instructions&lt;/b&gt;: Place the bins outside before trash day and pick them up in the evening from trash day.</w:t>
        <w:br/>
        <w:br/>
        <w:t>&lt;b&gt;Collection Schedule&lt;/b&gt;</w:t>
        <w:br/>
        <w:br/>
        <w:t>- &lt;b&gt;Garbage Pickup&lt;/b&gt;: Tuesday, Morning</w:t>
        <w:br/>
        <w:t>- &lt;b&gt;Recycling Pickup&lt;/b&gt;: Tuesday, Morning</w:t>
        <w:br/>
        <w:br/>
        <w:t>&lt;b&gt;Composting&lt;/b&gt;</w:t>
        <w:br/>
        <w:br/>
        <w:t>- &lt;b&gt;Compost Instructions&lt;/b&gt;: Dump in yellow bin</w:t>
        <w:br/>
        <w:br/>
        <w:t>&lt;b&gt;Waste Management Contact&lt;/b&gt;</w:t>
        <w:br/>
        <w:br/>
        <w:t>- &lt;b&gt;Company Name&lt;/b&gt;: Waste R Us</w:t>
        <w:br/>
        <w:t>- &lt;b&gt;Phone&lt;/b&gt;: (408) 888-1826</w:t>
        <w:br/>
        <w:t>- &lt;b&gt;Contact&lt;/b&gt;: Missed pickups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